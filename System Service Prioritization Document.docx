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2CA9" w14:textId="77777777" w:rsidR="00A5368C" w:rsidRPr="008F7851" w:rsidRDefault="00000000" w:rsidP="008F7851">
      <w:pPr>
        <w:pStyle w:val="Heading1"/>
        <w:jc w:val="center"/>
        <w:rPr>
          <w:rFonts w:asciiTheme="majorBidi" w:hAnsiTheme="majorBidi"/>
        </w:rPr>
      </w:pPr>
      <w:r w:rsidRPr="008F7851">
        <w:rPr>
          <w:rFonts w:asciiTheme="majorBidi" w:hAnsiTheme="majorBidi"/>
        </w:rPr>
        <w:t>System Service Prioritization Document</w:t>
      </w:r>
    </w:p>
    <w:p w14:paraId="44ED7963" w14:textId="77777777" w:rsidR="008F7851" w:rsidRDefault="008F7851">
      <w:pPr>
        <w:rPr>
          <w:rFonts w:asciiTheme="majorBidi" w:hAnsiTheme="majorBidi" w:cstheme="majorBidi"/>
        </w:rPr>
      </w:pPr>
    </w:p>
    <w:p w14:paraId="785126AF" w14:textId="51159B23" w:rsidR="00A5368C" w:rsidRPr="008F7851" w:rsidRDefault="00000000">
      <w:pPr>
        <w:rPr>
          <w:rFonts w:asciiTheme="majorBidi" w:hAnsiTheme="majorBidi" w:cstheme="majorBidi"/>
        </w:rPr>
      </w:pPr>
      <w:r w:rsidRPr="008F7851">
        <w:rPr>
          <w:rFonts w:asciiTheme="majorBidi" w:hAnsiTheme="majorBidi" w:cstheme="majorBidi"/>
        </w:rPr>
        <w:t>This document outlines the priority levels and descriptions for all services within the system. Services are categorized into Application Services, Database Services, and Infrastructure Services.</w:t>
      </w:r>
      <w:r w:rsidRPr="008F7851">
        <w:rPr>
          <w:rFonts w:asciiTheme="majorBidi" w:hAnsiTheme="majorBidi" w:cstheme="majorBidi"/>
        </w:rPr>
        <w:br/>
      </w:r>
      <w:r w:rsidRPr="008F7851">
        <w:rPr>
          <w:rFonts w:asciiTheme="majorBidi" w:hAnsiTheme="majorBidi" w:cstheme="majorBidi"/>
        </w:rPr>
        <w:br/>
        <w:t>Priority levels determine the order of restoration</w:t>
      </w:r>
      <w:r w:rsidR="004A325F" w:rsidRPr="008F7851">
        <w:rPr>
          <w:rFonts w:asciiTheme="majorBidi" w:hAnsiTheme="majorBidi" w:cstheme="majorBidi"/>
        </w:rPr>
        <w:t xml:space="preserve"> </w:t>
      </w:r>
      <w:r w:rsidR="008F7851" w:rsidRPr="008F7851">
        <w:rPr>
          <w:rFonts w:asciiTheme="majorBidi" w:hAnsiTheme="majorBidi" w:cstheme="majorBidi"/>
        </w:rPr>
        <w:t>and monitoring</w:t>
      </w:r>
      <w:r w:rsidR="004A325F" w:rsidRPr="008F7851">
        <w:rPr>
          <w:rFonts w:asciiTheme="majorBidi" w:hAnsiTheme="majorBidi" w:cstheme="majorBidi"/>
        </w:rPr>
        <w:t xml:space="preserve"> </w:t>
      </w:r>
      <w:r w:rsidRPr="008F7851">
        <w:rPr>
          <w:rFonts w:asciiTheme="majorBidi" w:hAnsiTheme="majorBidi" w:cstheme="majorBidi"/>
        </w:rPr>
        <w:t>focus:</w:t>
      </w:r>
      <w:r w:rsidRPr="008F7851">
        <w:rPr>
          <w:rFonts w:asciiTheme="majorBidi" w:hAnsiTheme="majorBidi" w:cstheme="majorBidi"/>
        </w:rPr>
        <w:br/>
        <w:t xml:space="preserve">- Priority 1 – Critical services (must </w:t>
      </w:r>
      <w:r w:rsidR="004A325F" w:rsidRPr="008F7851">
        <w:rPr>
          <w:rFonts w:asciiTheme="majorBidi" w:hAnsiTheme="majorBidi" w:cstheme="majorBidi"/>
        </w:rPr>
        <w:t>always be available</w:t>
      </w:r>
      <w:r w:rsidRPr="008F7851">
        <w:rPr>
          <w:rFonts w:asciiTheme="majorBidi" w:hAnsiTheme="majorBidi" w:cstheme="majorBidi"/>
        </w:rPr>
        <w:t>)</w:t>
      </w:r>
      <w:r w:rsidRPr="008F7851">
        <w:rPr>
          <w:rFonts w:asciiTheme="majorBidi" w:hAnsiTheme="majorBidi" w:cstheme="majorBidi"/>
        </w:rPr>
        <w:br/>
        <w:t>- Priority 2 – Important but non-critical services</w:t>
      </w:r>
      <w:r w:rsidRPr="008F7851">
        <w:rPr>
          <w:rFonts w:asciiTheme="majorBidi" w:hAnsiTheme="majorBidi" w:cstheme="majorBidi"/>
        </w:rPr>
        <w:br/>
        <w:t>- Priority 3 – Low-impact services</w:t>
      </w:r>
    </w:p>
    <w:p w14:paraId="5A588F7B" w14:textId="128536CE" w:rsidR="004A325F" w:rsidRPr="008F7851" w:rsidRDefault="004A325F" w:rsidP="004A325F">
      <w:pPr>
        <w:pStyle w:val="Heading2"/>
        <w:numPr>
          <w:ilvl w:val="0"/>
          <w:numId w:val="10"/>
        </w:numPr>
        <w:rPr>
          <w:rFonts w:asciiTheme="majorBidi" w:hAnsiTheme="majorBidi"/>
          <w:sz w:val="24"/>
          <w:szCs w:val="24"/>
        </w:rPr>
      </w:pPr>
      <w:r w:rsidRPr="008F7851">
        <w:rPr>
          <w:rFonts w:asciiTheme="majorBidi" w:hAnsiTheme="majorBidi"/>
          <w:sz w:val="24"/>
          <w:szCs w:val="24"/>
        </w:rPr>
        <w:t>Application Services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85"/>
        <w:gridCol w:w="2534"/>
        <w:gridCol w:w="948"/>
        <w:gridCol w:w="5922"/>
      </w:tblGrid>
      <w:tr w:rsidR="004A325F" w:rsidRPr="008F7851" w14:paraId="176DCE12" w14:textId="77777777" w:rsidTr="004A325F">
        <w:tc>
          <w:tcPr>
            <w:tcW w:w="484" w:type="dxa"/>
          </w:tcPr>
          <w:p w14:paraId="6A23DA29" w14:textId="265ED21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2534" w:type="dxa"/>
          </w:tcPr>
          <w:p w14:paraId="7C754B54" w14:textId="63790AB2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Service Name</w:t>
            </w:r>
          </w:p>
        </w:tc>
        <w:tc>
          <w:tcPr>
            <w:tcW w:w="948" w:type="dxa"/>
          </w:tcPr>
          <w:p w14:paraId="3AD7E00F" w14:textId="0EF0B4BE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Priority</w:t>
            </w:r>
          </w:p>
        </w:tc>
        <w:tc>
          <w:tcPr>
            <w:tcW w:w="5923" w:type="dxa"/>
          </w:tcPr>
          <w:p w14:paraId="06BB73BF" w14:textId="3B142FF6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Description</w:t>
            </w:r>
          </w:p>
        </w:tc>
      </w:tr>
      <w:tr w:rsidR="004A325F" w:rsidRPr="008F7851" w14:paraId="6E280EEC" w14:textId="77777777" w:rsidTr="004A325F">
        <w:tc>
          <w:tcPr>
            <w:tcW w:w="484" w:type="dxa"/>
          </w:tcPr>
          <w:p w14:paraId="6A873B0A" w14:textId="03C5D18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534" w:type="dxa"/>
          </w:tcPr>
          <w:p w14:paraId="60F0D8CE" w14:textId="1EFB5988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Auth Service</w:t>
            </w:r>
          </w:p>
        </w:tc>
        <w:tc>
          <w:tcPr>
            <w:tcW w:w="948" w:type="dxa"/>
          </w:tcPr>
          <w:p w14:paraId="12BA3F70" w14:textId="2BA67F9D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0E20750C" w14:textId="63143E32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Handles authentication and authorization for all users.</w:t>
            </w:r>
          </w:p>
        </w:tc>
      </w:tr>
      <w:tr w:rsidR="004A325F" w:rsidRPr="008F7851" w14:paraId="16422ACF" w14:textId="77777777" w:rsidTr="004A325F">
        <w:tc>
          <w:tcPr>
            <w:tcW w:w="484" w:type="dxa"/>
          </w:tcPr>
          <w:p w14:paraId="11D162A2" w14:textId="6A63262C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534" w:type="dxa"/>
          </w:tcPr>
          <w:p w14:paraId="28C18DBC" w14:textId="0538C02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API Service</w:t>
            </w:r>
          </w:p>
        </w:tc>
        <w:tc>
          <w:tcPr>
            <w:tcW w:w="948" w:type="dxa"/>
          </w:tcPr>
          <w:p w14:paraId="24673792" w14:textId="54FF8A22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26CBA073" w14:textId="2A8BEC93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Acts as the gateway for frontend and external API requests.</w:t>
            </w:r>
          </w:p>
        </w:tc>
      </w:tr>
      <w:tr w:rsidR="004A325F" w:rsidRPr="008F7851" w14:paraId="407487A8" w14:textId="77777777" w:rsidTr="004A325F">
        <w:tc>
          <w:tcPr>
            <w:tcW w:w="484" w:type="dxa"/>
          </w:tcPr>
          <w:p w14:paraId="0370F715" w14:textId="78BC4E6E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534" w:type="dxa"/>
          </w:tcPr>
          <w:p w14:paraId="1FC396BB" w14:textId="45C44A3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BMS Service</w:t>
            </w:r>
          </w:p>
        </w:tc>
        <w:tc>
          <w:tcPr>
            <w:tcW w:w="948" w:type="dxa"/>
          </w:tcPr>
          <w:p w14:paraId="2D7A3CF5" w14:textId="098B5900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45813F3F" w14:textId="016B398C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Core Business Management System responsible for main business logic.</w:t>
            </w:r>
          </w:p>
        </w:tc>
      </w:tr>
      <w:tr w:rsidR="004A325F" w:rsidRPr="008F7851" w14:paraId="304F3BD6" w14:textId="77777777" w:rsidTr="004A325F">
        <w:tc>
          <w:tcPr>
            <w:tcW w:w="484" w:type="dxa"/>
          </w:tcPr>
          <w:p w14:paraId="55134E9A" w14:textId="5408E524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534" w:type="dxa"/>
          </w:tcPr>
          <w:p w14:paraId="60BB5192" w14:textId="699B91CC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PGS Service</w:t>
            </w:r>
          </w:p>
        </w:tc>
        <w:tc>
          <w:tcPr>
            <w:tcW w:w="948" w:type="dxa"/>
          </w:tcPr>
          <w:p w14:paraId="0D352FE6" w14:textId="5116B918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4C7B4692" w14:textId="0980C65B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Payment Gateway Service that processes financial transactions securely.</w:t>
            </w:r>
          </w:p>
        </w:tc>
      </w:tr>
      <w:tr w:rsidR="004A325F" w:rsidRPr="008F7851" w14:paraId="38AEF6D2" w14:textId="77777777" w:rsidTr="004A325F">
        <w:tc>
          <w:tcPr>
            <w:tcW w:w="484" w:type="dxa"/>
          </w:tcPr>
          <w:p w14:paraId="2FA828A3" w14:textId="304FCBA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534" w:type="dxa"/>
          </w:tcPr>
          <w:p w14:paraId="612BBD4B" w14:textId="49D7F07D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FDS Service</w:t>
            </w:r>
          </w:p>
        </w:tc>
        <w:tc>
          <w:tcPr>
            <w:tcW w:w="948" w:type="dxa"/>
          </w:tcPr>
          <w:p w14:paraId="6609DC68" w14:textId="7C31CB7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23596CC8" w14:textId="4AC0F68D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Fraud Detection Service monitoring suspicious activities and transactions.</w:t>
            </w:r>
          </w:p>
        </w:tc>
      </w:tr>
      <w:tr w:rsidR="004A325F" w:rsidRPr="008F7851" w14:paraId="4E986A88" w14:textId="77777777" w:rsidTr="004A325F">
        <w:tc>
          <w:tcPr>
            <w:tcW w:w="484" w:type="dxa"/>
          </w:tcPr>
          <w:p w14:paraId="21290E25" w14:textId="67BF557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534" w:type="dxa"/>
          </w:tcPr>
          <w:p w14:paraId="3F1071D7" w14:textId="645F6F2E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SDK Service</w:t>
            </w:r>
          </w:p>
        </w:tc>
        <w:tc>
          <w:tcPr>
            <w:tcW w:w="948" w:type="dxa"/>
          </w:tcPr>
          <w:p w14:paraId="74EC1B1F" w14:textId="3C39130D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923" w:type="dxa"/>
          </w:tcPr>
          <w:p w14:paraId="20D9622F" w14:textId="2888788B" w:rsidR="004A325F" w:rsidRPr="008F7851" w:rsidRDefault="004A325F">
            <w:pPr>
              <w:rPr>
                <w:rFonts w:asciiTheme="majorBidi" w:hAnsiTheme="majorBidi" w:cstheme="majorBidi"/>
              </w:rPr>
            </w:pPr>
          </w:p>
        </w:tc>
      </w:tr>
      <w:tr w:rsidR="004A325F" w:rsidRPr="008F7851" w14:paraId="3DF3FB9F" w14:textId="77777777" w:rsidTr="004A325F">
        <w:tc>
          <w:tcPr>
            <w:tcW w:w="484" w:type="dxa"/>
          </w:tcPr>
          <w:p w14:paraId="5E223516" w14:textId="75AF110F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534" w:type="dxa"/>
          </w:tcPr>
          <w:p w14:paraId="615B6315" w14:textId="26665AAD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PSP Service</w:t>
            </w:r>
          </w:p>
        </w:tc>
        <w:tc>
          <w:tcPr>
            <w:tcW w:w="948" w:type="dxa"/>
          </w:tcPr>
          <w:p w14:paraId="09F51185" w14:textId="3FB166DB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19ADDC95" w14:textId="630B86C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Payment Service Provider responsible for payment routing and processing.</w:t>
            </w:r>
          </w:p>
        </w:tc>
      </w:tr>
      <w:tr w:rsidR="004A325F" w:rsidRPr="008F7851" w14:paraId="5A64F612" w14:textId="77777777" w:rsidTr="004A325F">
        <w:tc>
          <w:tcPr>
            <w:tcW w:w="484" w:type="dxa"/>
          </w:tcPr>
          <w:p w14:paraId="594E873A" w14:textId="79F7BA8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534" w:type="dxa"/>
          </w:tcPr>
          <w:p w14:paraId="34A6A977" w14:textId="67DE2E34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Customer Support Service</w:t>
            </w:r>
          </w:p>
        </w:tc>
        <w:tc>
          <w:tcPr>
            <w:tcW w:w="948" w:type="dxa"/>
          </w:tcPr>
          <w:p w14:paraId="78C01B8F" w14:textId="519F5DBA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923" w:type="dxa"/>
          </w:tcPr>
          <w:p w14:paraId="7CEE3B46" w14:textId="7D39A15C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Manages customer interactions and ticketing support system.</w:t>
            </w:r>
          </w:p>
        </w:tc>
      </w:tr>
      <w:tr w:rsidR="004A325F" w:rsidRPr="008F7851" w14:paraId="32E7997A" w14:textId="77777777" w:rsidTr="004A325F">
        <w:tc>
          <w:tcPr>
            <w:tcW w:w="484" w:type="dxa"/>
          </w:tcPr>
          <w:p w14:paraId="4BA3C490" w14:textId="26F04521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534" w:type="dxa"/>
          </w:tcPr>
          <w:p w14:paraId="64B89A6F" w14:textId="323BC290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Customer Wallet Service</w:t>
            </w:r>
          </w:p>
        </w:tc>
        <w:tc>
          <w:tcPr>
            <w:tcW w:w="948" w:type="dxa"/>
          </w:tcPr>
          <w:p w14:paraId="1909712A" w14:textId="39A3D426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1A470DC2" w14:textId="5E868460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Manages user wallet balance, transactions, and refunds.</w:t>
            </w:r>
          </w:p>
        </w:tc>
      </w:tr>
      <w:tr w:rsidR="004A325F" w:rsidRPr="008F7851" w14:paraId="69D85E51" w14:textId="77777777" w:rsidTr="004A325F">
        <w:tc>
          <w:tcPr>
            <w:tcW w:w="484" w:type="dxa"/>
          </w:tcPr>
          <w:p w14:paraId="2D39C3DA" w14:textId="277BA5C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534" w:type="dxa"/>
          </w:tcPr>
          <w:p w14:paraId="1C1B4FAC" w14:textId="54F84C2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Audit Service</w:t>
            </w:r>
          </w:p>
        </w:tc>
        <w:tc>
          <w:tcPr>
            <w:tcW w:w="948" w:type="dxa"/>
          </w:tcPr>
          <w:p w14:paraId="5ECC4C47" w14:textId="548E179C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923" w:type="dxa"/>
          </w:tcPr>
          <w:p w14:paraId="5E9734FB" w14:textId="24D1CCAD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Tracks and logs all system events and changes</w:t>
            </w:r>
            <w:r w:rsidRPr="008F7851">
              <w:rPr>
                <w:rFonts w:asciiTheme="majorBidi" w:hAnsiTheme="majorBidi" w:cstheme="majorBidi"/>
              </w:rPr>
              <w:t>.</w:t>
            </w:r>
          </w:p>
        </w:tc>
      </w:tr>
      <w:tr w:rsidR="004A325F" w:rsidRPr="008F7851" w14:paraId="274A7AB3" w14:textId="77777777" w:rsidTr="004A325F">
        <w:tc>
          <w:tcPr>
            <w:tcW w:w="484" w:type="dxa"/>
          </w:tcPr>
          <w:p w14:paraId="7F1CA7B4" w14:textId="76283A0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534" w:type="dxa"/>
          </w:tcPr>
          <w:p w14:paraId="095AAD83" w14:textId="358D4278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Notification Service</w:t>
            </w:r>
          </w:p>
        </w:tc>
        <w:tc>
          <w:tcPr>
            <w:tcW w:w="948" w:type="dxa"/>
          </w:tcPr>
          <w:p w14:paraId="76BF3D7F" w14:textId="073BC88B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923" w:type="dxa"/>
          </w:tcPr>
          <w:p w14:paraId="21A73935" w14:textId="23C27760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Handles email, SMS, and push notifications across the platform.</w:t>
            </w:r>
          </w:p>
        </w:tc>
      </w:tr>
      <w:tr w:rsidR="004A325F" w:rsidRPr="008F7851" w14:paraId="1E6BB2DF" w14:textId="77777777" w:rsidTr="004A325F">
        <w:tc>
          <w:tcPr>
            <w:tcW w:w="484" w:type="dxa"/>
          </w:tcPr>
          <w:p w14:paraId="2BBD1FED" w14:textId="7B6BF1B8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2534" w:type="dxa"/>
          </w:tcPr>
          <w:p w14:paraId="117E9028" w14:textId="05D99F41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Document Extraction Service</w:t>
            </w:r>
          </w:p>
        </w:tc>
        <w:tc>
          <w:tcPr>
            <w:tcW w:w="948" w:type="dxa"/>
          </w:tcPr>
          <w:p w14:paraId="3F6D05D4" w14:textId="08BF2B0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923" w:type="dxa"/>
          </w:tcPr>
          <w:p w14:paraId="548571CD" w14:textId="567E4F83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Performs automated document scanning and data extraction.</w:t>
            </w:r>
          </w:p>
        </w:tc>
      </w:tr>
      <w:tr w:rsidR="004A325F" w:rsidRPr="008F7851" w14:paraId="22CA16D3" w14:textId="77777777" w:rsidTr="004A325F">
        <w:tc>
          <w:tcPr>
            <w:tcW w:w="484" w:type="dxa"/>
          </w:tcPr>
          <w:p w14:paraId="789F68A5" w14:textId="36E7DEEC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534" w:type="dxa"/>
          </w:tcPr>
          <w:p w14:paraId="167E7F60" w14:textId="750BA41C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Config Server</w:t>
            </w:r>
          </w:p>
        </w:tc>
        <w:tc>
          <w:tcPr>
            <w:tcW w:w="948" w:type="dxa"/>
          </w:tcPr>
          <w:p w14:paraId="0DE93BE7" w14:textId="5AA3C254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47ABBEF8" w14:textId="4BA89A6B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Central configuration management for all microservices.</w:t>
            </w:r>
          </w:p>
        </w:tc>
      </w:tr>
      <w:tr w:rsidR="004A325F" w:rsidRPr="008F7851" w14:paraId="51065C9C" w14:textId="77777777" w:rsidTr="004A325F">
        <w:tc>
          <w:tcPr>
            <w:tcW w:w="484" w:type="dxa"/>
          </w:tcPr>
          <w:p w14:paraId="5D42D1A4" w14:textId="4FAF74A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2534" w:type="dxa"/>
          </w:tcPr>
          <w:p w14:paraId="67716DF9" w14:textId="1A94967D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Discovery Server</w:t>
            </w:r>
          </w:p>
        </w:tc>
        <w:tc>
          <w:tcPr>
            <w:tcW w:w="948" w:type="dxa"/>
          </w:tcPr>
          <w:p w14:paraId="0594CACB" w14:textId="515DE6AB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38347F59" w14:textId="1F6F333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Service registry that enables dynamic service discovery.</w:t>
            </w:r>
          </w:p>
        </w:tc>
      </w:tr>
      <w:tr w:rsidR="004A325F" w:rsidRPr="008F7851" w14:paraId="7E140EF2" w14:textId="77777777" w:rsidTr="004A325F">
        <w:tc>
          <w:tcPr>
            <w:tcW w:w="484" w:type="dxa"/>
          </w:tcPr>
          <w:p w14:paraId="52699D56" w14:textId="760200E2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534" w:type="dxa"/>
          </w:tcPr>
          <w:p w14:paraId="38C5BF0A" w14:textId="5B61C1A6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Merchant Checkout Service</w:t>
            </w:r>
          </w:p>
        </w:tc>
        <w:tc>
          <w:tcPr>
            <w:tcW w:w="948" w:type="dxa"/>
          </w:tcPr>
          <w:p w14:paraId="153EB176" w14:textId="504ED33F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923" w:type="dxa"/>
          </w:tcPr>
          <w:p w14:paraId="212AB2A4" w14:textId="63CB0CDA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Facilitates merchant transaction flow during checkout.</w:t>
            </w:r>
          </w:p>
        </w:tc>
      </w:tr>
      <w:tr w:rsidR="004A325F" w:rsidRPr="008F7851" w14:paraId="530DCF4E" w14:textId="77777777" w:rsidTr="004A325F">
        <w:tc>
          <w:tcPr>
            <w:tcW w:w="484" w:type="dxa"/>
          </w:tcPr>
          <w:p w14:paraId="272C50FA" w14:textId="71CDA5E0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2534" w:type="dxa"/>
          </w:tcPr>
          <w:p w14:paraId="6A2B404A" w14:textId="41E13DFE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Merchant Dashboard Service</w:t>
            </w:r>
          </w:p>
        </w:tc>
        <w:tc>
          <w:tcPr>
            <w:tcW w:w="948" w:type="dxa"/>
          </w:tcPr>
          <w:p w14:paraId="184E3CF0" w14:textId="79141B94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0C8485CD" w14:textId="741989F2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Merchant-facing dashboard for monitoring transactions and reports.</w:t>
            </w:r>
          </w:p>
        </w:tc>
      </w:tr>
      <w:tr w:rsidR="004A325F" w:rsidRPr="008F7851" w14:paraId="0C64CB36" w14:textId="77777777" w:rsidTr="004A325F">
        <w:tc>
          <w:tcPr>
            <w:tcW w:w="484" w:type="dxa"/>
          </w:tcPr>
          <w:p w14:paraId="6B42C12C" w14:textId="210A94AB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2534" w:type="dxa"/>
          </w:tcPr>
          <w:p w14:paraId="7AF9A7D9" w14:textId="1932DCAE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Admin Dashboard Service</w:t>
            </w:r>
          </w:p>
        </w:tc>
        <w:tc>
          <w:tcPr>
            <w:tcW w:w="948" w:type="dxa"/>
          </w:tcPr>
          <w:p w14:paraId="56A91B34" w14:textId="4F48B336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30857EF8" w14:textId="4C586A75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Administrative control panel for managing the entire system.</w:t>
            </w:r>
          </w:p>
        </w:tc>
      </w:tr>
      <w:tr w:rsidR="004A325F" w:rsidRPr="008F7851" w14:paraId="4D1BC2CE" w14:textId="77777777" w:rsidTr="008F7851">
        <w:trPr>
          <w:trHeight w:val="391"/>
        </w:trPr>
        <w:tc>
          <w:tcPr>
            <w:tcW w:w="484" w:type="dxa"/>
          </w:tcPr>
          <w:p w14:paraId="29885797" w14:textId="3D60F3E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534" w:type="dxa"/>
          </w:tcPr>
          <w:p w14:paraId="6E94FC24" w14:textId="64544076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Embedded Service</w:t>
            </w:r>
          </w:p>
        </w:tc>
        <w:tc>
          <w:tcPr>
            <w:tcW w:w="948" w:type="dxa"/>
          </w:tcPr>
          <w:p w14:paraId="6499EB6F" w14:textId="0F39EB67" w:rsidR="004A325F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23" w:type="dxa"/>
          </w:tcPr>
          <w:p w14:paraId="0F6B5C33" w14:textId="48D6D155" w:rsidR="008F7851" w:rsidRPr="008F7851" w:rsidRDefault="008F7851" w:rsidP="008F7851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an interface used to select the payment gateway and initiate payment requests.</w:t>
            </w:r>
          </w:p>
          <w:p w14:paraId="7FE9F2FD" w14:textId="16853EFF" w:rsidR="004A325F" w:rsidRPr="008F7851" w:rsidRDefault="004A325F">
            <w:pPr>
              <w:rPr>
                <w:rFonts w:asciiTheme="majorBidi" w:hAnsiTheme="majorBidi" w:cstheme="majorBidi"/>
                <w:lang w:val="en-AE"/>
              </w:rPr>
            </w:pPr>
          </w:p>
        </w:tc>
      </w:tr>
    </w:tbl>
    <w:p w14:paraId="415F5245" w14:textId="07773EA7" w:rsidR="00A5368C" w:rsidRPr="008F7851" w:rsidRDefault="00A5368C" w:rsidP="004A325F">
      <w:pPr>
        <w:pStyle w:val="Heading2"/>
        <w:rPr>
          <w:rFonts w:asciiTheme="majorBidi" w:hAnsiTheme="majorBidi"/>
        </w:rPr>
      </w:pPr>
    </w:p>
    <w:p w14:paraId="00E40673" w14:textId="77777777" w:rsidR="00A5368C" w:rsidRPr="008F7851" w:rsidRDefault="00000000">
      <w:pPr>
        <w:pStyle w:val="Heading2"/>
        <w:rPr>
          <w:rFonts w:asciiTheme="majorBidi" w:hAnsiTheme="majorBidi"/>
        </w:rPr>
      </w:pPr>
      <w:r w:rsidRPr="008F7851">
        <w:rPr>
          <w:rFonts w:asciiTheme="majorBidi" w:hAnsiTheme="majorBidi"/>
        </w:rPr>
        <w:t xml:space="preserve">2. </w:t>
      </w:r>
      <w:r w:rsidRPr="008F7851">
        <w:rPr>
          <w:rFonts w:asciiTheme="majorBidi" w:hAnsiTheme="majorBidi"/>
          <w:sz w:val="24"/>
          <w:szCs w:val="24"/>
        </w:rPr>
        <w:t>Database Services</w:t>
      </w:r>
    </w:p>
    <w:tbl>
      <w:tblPr>
        <w:tblW w:w="98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993"/>
        <w:gridCol w:w="5953"/>
      </w:tblGrid>
      <w:tr w:rsidR="00A5368C" w:rsidRPr="008F7851" w14:paraId="7A17DE1A" w14:textId="77777777" w:rsidTr="004A325F">
        <w:tc>
          <w:tcPr>
            <w:tcW w:w="675" w:type="dxa"/>
          </w:tcPr>
          <w:p w14:paraId="46D81F80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2268" w:type="dxa"/>
          </w:tcPr>
          <w:p w14:paraId="6C3D5467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Database Instance</w:t>
            </w:r>
          </w:p>
        </w:tc>
        <w:tc>
          <w:tcPr>
            <w:tcW w:w="993" w:type="dxa"/>
          </w:tcPr>
          <w:p w14:paraId="07DBF619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Priority</w:t>
            </w:r>
          </w:p>
        </w:tc>
        <w:tc>
          <w:tcPr>
            <w:tcW w:w="5953" w:type="dxa"/>
          </w:tcPr>
          <w:p w14:paraId="1C7CC82B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Description</w:t>
            </w:r>
          </w:p>
        </w:tc>
      </w:tr>
      <w:tr w:rsidR="00A5368C" w:rsidRPr="008F7851" w14:paraId="57B41139" w14:textId="77777777" w:rsidTr="004A325F">
        <w:tc>
          <w:tcPr>
            <w:tcW w:w="675" w:type="dxa"/>
          </w:tcPr>
          <w:p w14:paraId="00B08C67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68" w:type="dxa"/>
          </w:tcPr>
          <w:p w14:paraId="1006EFC3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PGS Postgres Instance</w:t>
            </w:r>
          </w:p>
        </w:tc>
        <w:tc>
          <w:tcPr>
            <w:tcW w:w="993" w:type="dxa"/>
          </w:tcPr>
          <w:p w14:paraId="7528C2FC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53" w:type="dxa"/>
          </w:tcPr>
          <w:p w14:paraId="37CD3D43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Database for payment gateway transactions.</w:t>
            </w:r>
          </w:p>
        </w:tc>
      </w:tr>
      <w:tr w:rsidR="00A5368C" w:rsidRPr="008F7851" w14:paraId="31900D9D" w14:textId="77777777" w:rsidTr="004A325F">
        <w:tc>
          <w:tcPr>
            <w:tcW w:w="675" w:type="dxa"/>
          </w:tcPr>
          <w:p w14:paraId="3205A866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268" w:type="dxa"/>
          </w:tcPr>
          <w:p w14:paraId="1E1A3217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BMS Postgres Instance</w:t>
            </w:r>
          </w:p>
        </w:tc>
        <w:tc>
          <w:tcPr>
            <w:tcW w:w="993" w:type="dxa"/>
          </w:tcPr>
          <w:p w14:paraId="6E005872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53" w:type="dxa"/>
          </w:tcPr>
          <w:p w14:paraId="1E4E012E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Stores business management data.</w:t>
            </w:r>
          </w:p>
        </w:tc>
      </w:tr>
      <w:tr w:rsidR="00A5368C" w:rsidRPr="008F7851" w14:paraId="6ED0CFD4" w14:textId="77777777" w:rsidTr="004A325F">
        <w:tc>
          <w:tcPr>
            <w:tcW w:w="675" w:type="dxa"/>
          </w:tcPr>
          <w:p w14:paraId="7E6719F2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268" w:type="dxa"/>
          </w:tcPr>
          <w:p w14:paraId="545B57EB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Auth Postgres Instance</w:t>
            </w:r>
          </w:p>
        </w:tc>
        <w:tc>
          <w:tcPr>
            <w:tcW w:w="993" w:type="dxa"/>
          </w:tcPr>
          <w:p w14:paraId="4F48A7B7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53" w:type="dxa"/>
          </w:tcPr>
          <w:p w14:paraId="3156ED0D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Maintains authentication and authorization data.</w:t>
            </w:r>
          </w:p>
        </w:tc>
      </w:tr>
      <w:tr w:rsidR="00A5368C" w:rsidRPr="008F7851" w14:paraId="715E7086" w14:textId="77777777" w:rsidTr="004A325F">
        <w:tc>
          <w:tcPr>
            <w:tcW w:w="675" w:type="dxa"/>
          </w:tcPr>
          <w:p w14:paraId="5BC1FC7D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268" w:type="dxa"/>
          </w:tcPr>
          <w:p w14:paraId="3C0026A5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FDS Postgres Instance</w:t>
            </w:r>
          </w:p>
        </w:tc>
        <w:tc>
          <w:tcPr>
            <w:tcW w:w="993" w:type="dxa"/>
          </w:tcPr>
          <w:p w14:paraId="6CD75C9C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53" w:type="dxa"/>
          </w:tcPr>
          <w:p w14:paraId="1D08B041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Stores fraud detection data and analytics results.</w:t>
            </w:r>
          </w:p>
        </w:tc>
      </w:tr>
      <w:tr w:rsidR="00A5368C" w:rsidRPr="008F7851" w14:paraId="37F49206" w14:textId="77777777" w:rsidTr="004A325F">
        <w:tc>
          <w:tcPr>
            <w:tcW w:w="675" w:type="dxa"/>
          </w:tcPr>
          <w:p w14:paraId="4F0FA663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268" w:type="dxa"/>
          </w:tcPr>
          <w:p w14:paraId="266EF869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PSP Postgres Instance</w:t>
            </w:r>
          </w:p>
        </w:tc>
        <w:tc>
          <w:tcPr>
            <w:tcW w:w="993" w:type="dxa"/>
          </w:tcPr>
          <w:p w14:paraId="0A3CA2D3" w14:textId="38D05A4B" w:rsidR="00A5368C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953" w:type="dxa"/>
          </w:tcPr>
          <w:p w14:paraId="533F217D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Holds data for payment service provider operations.</w:t>
            </w:r>
          </w:p>
        </w:tc>
      </w:tr>
      <w:tr w:rsidR="00A5368C" w:rsidRPr="008F7851" w14:paraId="147B918A" w14:textId="77777777" w:rsidTr="004A325F">
        <w:tc>
          <w:tcPr>
            <w:tcW w:w="675" w:type="dxa"/>
          </w:tcPr>
          <w:p w14:paraId="3C92D34F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268" w:type="dxa"/>
          </w:tcPr>
          <w:p w14:paraId="67C16373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Customer Support Postgres Instance</w:t>
            </w:r>
          </w:p>
        </w:tc>
        <w:tc>
          <w:tcPr>
            <w:tcW w:w="993" w:type="dxa"/>
          </w:tcPr>
          <w:p w14:paraId="0111263F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953" w:type="dxa"/>
          </w:tcPr>
          <w:p w14:paraId="09F4EED8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Contains customer support tickets and logs.</w:t>
            </w:r>
          </w:p>
        </w:tc>
      </w:tr>
      <w:tr w:rsidR="00A5368C" w:rsidRPr="008F7851" w14:paraId="47C05427" w14:textId="77777777" w:rsidTr="004A325F">
        <w:tc>
          <w:tcPr>
            <w:tcW w:w="675" w:type="dxa"/>
          </w:tcPr>
          <w:p w14:paraId="638B1B88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268" w:type="dxa"/>
          </w:tcPr>
          <w:p w14:paraId="6AAC2208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Customer Wallet Postgres Instance</w:t>
            </w:r>
          </w:p>
        </w:tc>
        <w:tc>
          <w:tcPr>
            <w:tcW w:w="993" w:type="dxa"/>
          </w:tcPr>
          <w:p w14:paraId="68A28B88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953" w:type="dxa"/>
          </w:tcPr>
          <w:p w14:paraId="3ECFDF8F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Stores wallet transactions and balances.</w:t>
            </w:r>
          </w:p>
        </w:tc>
      </w:tr>
      <w:tr w:rsidR="00A5368C" w:rsidRPr="008F7851" w14:paraId="7A883550" w14:textId="77777777" w:rsidTr="004A325F">
        <w:tc>
          <w:tcPr>
            <w:tcW w:w="675" w:type="dxa"/>
          </w:tcPr>
          <w:p w14:paraId="386948E4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268" w:type="dxa"/>
          </w:tcPr>
          <w:p w14:paraId="3A1E1BCF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Audit Postgres Instance</w:t>
            </w:r>
          </w:p>
        </w:tc>
        <w:tc>
          <w:tcPr>
            <w:tcW w:w="993" w:type="dxa"/>
          </w:tcPr>
          <w:p w14:paraId="301DAAE4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953" w:type="dxa"/>
          </w:tcPr>
          <w:p w14:paraId="7D31CCBC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Records audit logs and activity history.</w:t>
            </w:r>
          </w:p>
        </w:tc>
      </w:tr>
      <w:tr w:rsidR="00A5368C" w:rsidRPr="008F7851" w14:paraId="4D6F5307" w14:textId="77777777" w:rsidTr="004A325F">
        <w:tc>
          <w:tcPr>
            <w:tcW w:w="675" w:type="dxa"/>
          </w:tcPr>
          <w:p w14:paraId="5672495A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268" w:type="dxa"/>
          </w:tcPr>
          <w:p w14:paraId="7974F54E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Notification Postgres Instance</w:t>
            </w:r>
          </w:p>
        </w:tc>
        <w:tc>
          <w:tcPr>
            <w:tcW w:w="993" w:type="dxa"/>
          </w:tcPr>
          <w:p w14:paraId="16F3BBF5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953" w:type="dxa"/>
          </w:tcPr>
          <w:p w14:paraId="1F7E5AD5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Manages queued notifications and message templates.</w:t>
            </w:r>
          </w:p>
        </w:tc>
      </w:tr>
    </w:tbl>
    <w:p w14:paraId="42D10F7B" w14:textId="77777777" w:rsidR="00A5368C" w:rsidRPr="008F7851" w:rsidRDefault="00A5368C">
      <w:pPr>
        <w:rPr>
          <w:rFonts w:asciiTheme="majorBidi" w:hAnsiTheme="majorBidi" w:cstheme="majorBidi"/>
        </w:rPr>
      </w:pPr>
    </w:p>
    <w:p w14:paraId="1AAE1378" w14:textId="77777777" w:rsidR="004A325F" w:rsidRPr="008F7851" w:rsidRDefault="004A325F">
      <w:pPr>
        <w:rPr>
          <w:rFonts w:asciiTheme="majorBidi" w:hAnsiTheme="majorBidi" w:cstheme="majorBidi"/>
        </w:rPr>
      </w:pPr>
    </w:p>
    <w:p w14:paraId="26BAC406" w14:textId="77777777" w:rsidR="004A325F" w:rsidRPr="008F7851" w:rsidRDefault="004A325F">
      <w:pPr>
        <w:rPr>
          <w:rFonts w:asciiTheme="majorBidi" w:hAnsiTheme="majorBidi" w:cstheme="majorBidi"/>
        </w:rPr>
      </w:pPr>
    </w:p>
    <w:p w14:paraId="7DF8D71C" w14:textId="77777777" w:rsidR="004A325F" w:rsidRPr="008F7851" w:rsidRDefault="004A325F">
      <w:pPr>
        <w:rPr>
          <w:rFonts w:asciiTheme="majorBidi" w:hAnsiTheme="majorBidi" w:cstheme="majorBidi"/>
        </w:rPr>
      </w:pPr>
    </w:p>
    <w:p w14:paraId="0569730F" w14:textId="77777777" w:rsidR="004A325F" w:rsidRPr="008F7851" w:rsidRDefault="004A325F">
      <w:pPr>
        <w:rPr>
          <w:rFonts w:asciiTheme="majorBidi" w:hAnsiTheme="majorBidi" w:cstheme="majorBidi"/>
        </w:rPr>
      </w:pPr>
    </w:p>
    <w:p w14:paraId="0C67FFDA" w14:textId="77777777" w:rsidR="004A325F" w:rsidRPr="008F7851" w:rsidRDefault="004A325F">
      <w:pPr>
        <w:rPr>
          <w:rFonts w:asciiTheme="majorBidi" w:hAnsiTheme="majorBidi" w:cstheme="majorBidi"/>
        </w:rPr>
      </w:pPr>
    </w:p>
    <w:p w14:paraId="7F5CF42D" w14:textId="77777777" w:rsidR="004A325F" w:rsidRPr="008F7851" w:rsidRDefault="004A325F">
      <w:pPr>
        <w:rPr>
          <w:rFonts w:asciiTheme="majorBidi" w:hAnsiTheme="majorBidi" w:cstheme="majorBidi"/>
        </w:rPr>
      </w:pPr>
    </w:p>
    <w:p w14:paraId="094E87AB" w14:textId="77777777" w:rsidR="004A325F" w:rsidRPr="008F7851" w:rsidRDefault="004A325F">
      <w:pPr>
        <w:rPr>
          <w:rFonts w:asciiTheme="majorBidi" w:hAnsiTheme="majorBidi" w:cstheme="majorBidi"/>
        </w:rPr>
      </w:pPr>
    </w:p>
    <w:p w14:paraId="199F4A0A" w14:textId="77777777" w:rsidR="004A325F" w:rsidRPr="008F7851" w:rsidRDefault="004A325F">
      <w:pPr>
        <w:rPr>
          <w:rFonts w:asciiTheme="majorBidi" w:hAnsiTheme="majorBidi" w:cstheme="majorBidi"/>
        </w:rPr>
      </w:pPr>
    </w:p>
    <w:p w14:paraId="79227D78" w14:textId="77777777" w:rsidR="004A325F" w:rsidRPr="008F7851" w:rsidRDefault="004A325F">
      <w:pPr>
        <w:rPr>
          <w:rFonts w:asciiTheme="majorBidi" w:hAnsiTheme="majorBidi" w:cstheme="majorBidi"/>
        </w:rPr>
      </w:pPr>
    </w:p>
    <w:p w14:paraId="694BB6A6" w14:textId="77777777" w:rsidR="00A5368C" w:rsidRPr="008F7851" w:rsidRDefault="00000000">
      <w:pPr>
        <w:pStyle w:val="Heading2"/>
        <w:rPr>
          <w:rFonts w:asciiTheme="majorBidi" w:hAnsiTheme="majorBidi"/>
        </w:rPr>
      </w:pPr>
      <w:r w:rsidRPr="008F7851">
        <w:rPr>
          <w:rFonts w:asciiTheme="majorBidi" w:hAnsiTheme="majorBidi"/>
        </w:rPr>
        <w:lastRenderedPageBreak/>
        <w:t xml:space="preserve">3. </w:t>
      </w:r>
      <w:r w:rsidRPr="008F7851">
        <w:rPr>
          <w:rFonts w:asciiTheme="majorBidi" w:hAnsiTheme="majorBidi"/>
          <w:sz w:val="24"/>
          <w:szCs w:val="24"/>
        </w:rPr>
        <w:t>Infrastructure Services</w:t>
      </w:r>
    </w:p>
    <w:tbl>
      <w:tblPr>
        <w:tblW w:w="988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1134"/>
        <w:gridCol w:w="5812"/>
      </w:tblGrid>
      <w:tr w:rsidR="00A5368C" w:rsidRPr="008F7851" w14:paraId="0F4EDB04" w14:textId="77777777" w:rsidTr="004A325F">
        <w:tc>
          <w:tcPr>
            <w:tcW w:w="675" w:type="dxa"/>
          </w:tcPr>
          <w:p w14:paraId="18AAFDC3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2268" w:type="dxa"/>
          </w:tcPr>
          <w:p w14:paraId="72D5D430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Service Name</w:t>
            </w:r>
          </w:p>
        </w:tc>
        <w:tc>
          <w:tcPr>
            <w:tcW w:w="1134" w:type="dxa"/>
          </w:tcPr>
          <w:p w14:paraId="103A380A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Priority</w:t>
            </w:r>
          </w:p>
        </w:tc>
        <w:tc>
          <w:tcPr>
            <w:tcW w:w="5812" w:type="dxa"/>
          </w:tcPr>
          <w:p w14:paraId="2484A230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Description</w:t>
            </w:r>
          </w:p>
        </w:tc>
      </w:tr>
      <w:tr w:rsidR="00A5368C" w:rsidRPr="008F7851" w14:paraId="184E8D8E" w14:textId="77777777" w:rsidTr="004A325F">
        <w:tc>
          <w:tcPr>
            <w:tcW w:w="675" w:type="dxa"/>
          </w:tcPr>
          <w:p w14:paraId="5F34D82E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68" w:type="dxa"/>
          </w:tcPr>
          <w:p w14:paraId="0956519A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Kafka</w:t>
            </w:r>
          </w:p>
        </w:tc>
        <w:tc>
          <w:tcPr>
            <w:tcW w:w="1134" w:type="dxa"/>
          </w:tcPr>
          <w:p w14:paraId="4F854235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812" w:type="dxa"/>
          </w:tcPr>
          <w:p w14:paraId="4649CD1C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Message broker used for event streaming and asynchronous communication.</w:t>
            </w:r>
          </w:p>
        </w:tc>
      </w:tr>
      <w:tr w:rsidR="00A5368C" w:rsidRPr="008F7851" w14:paraId="704F181D" w14:textId="77777777" w:rsidTr="004A325F">
        <w:tc>
          <w:tcPr>
            <w:tcW w:w="675" w:type="dxa"/>
          </w:tcPr>
          <w:p w14:paraId="18994705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268" w:type="dxa"/>
          </w:tcPr>
          <w:p w14:paraId="4B465AC4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Zookeeper</w:t>
            </w:r>
          </w:p>
        </w:tc>
        <w:tc>
          <w:tcPr>
            <w:tcW w:w="1134" w:type="dxa"/>
          </w:tcPr>
          <w:p w14:paraId="6514E3C6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812" w:type="dxa"/>
          </w:tcPr>
          <w:p w14:paraId="6D730336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Coordinates Kafka clusters and maintains configuration consistency.</w:t>
            </w:r>
          </w:p>
        </w:tc>
      </w:tr>
      <w:tr w:rsidR="00A5368C" w:rsidRPr="008F7851" w14:paraId="740BA50B" w14:textId="77777777" w:rsidTr="004A325F">
        <w:tc>
          <w:tcPr>
            <w:tcW w:w="675" w:type="dxa"/>
          </w:tcPr>
          <w:p w14:paraId="255D0726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268" w:type="dxa"/>
          </w:tcPr>
          <w:p w14:paraId="7CE804F5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ELK Stack</w:t>
            </w:r>
          </w:p>
        </w:tc>
        <w:tc>
          <w:tcPr>
            <w:tcW w:w="1134" w:type="dxa"/>
          </w:tcPr>
          <w:p w14:paraId="6C132822" w14:textId="24B58E42" w:rsidR="00A5368C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812" w:type="dxa"/>
          </w:tcPr>
          <w:p w14:paraId="35F7873B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Elasticsearch, Logstash, and Kibana for centralized logging and monitoring.</w:t>
            </w:r>
          </w:p>
        </w:tc>
      </w:tr>
      <w:tr w:rsidR="00A5368C" w:rsidRPr="008F7851" w14:paraId="6A820EB3" w14:textId="77777777" w:rsidTr="004A325F">
        <w:tc>
          <w:tcPr>
            <w:tcW w:w="675" w:type="dxa"/>
          </w:tcPr>
          <w:p w14:paraId="7DC78330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268" w:type="dxa"/>
          </w:tcPr>
          <w:p w14:paraId="6A00D3BA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MinIO</w:t>
            </w:r>
          </w:p>
        </w:tc>
        <w:tc>
          <w:tcPr>
            <w:tcW w:w="1134" w:type="dxa"/>
          </w:tcPr>
          <w:p w14:paraId="3CC77A2F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812" w:type="dxa"/>
          </w:tcPr>
          <w:p w14:paraId="4BA74154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Object storage for documents, backups, and file uploads.</w:t>
            </w:r>
          </w:p>
        </w:tc>
      </w:tr>
      <w:tr w:rsidR="00A5368C" w:rsidRPr="008F7851" w14:paraId="3F9BDA91" w14:textId="77777777" w:rsidTr="004A325F">
        <w:tc>
          <w:tcPr>
            <w:tcW w:w="675" w:type="dxa"/>
          </w:tcPr>
          <w:p w14:paraId="1A7AEB68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268" w:type="dxa"/>
          </w:tcPr>
          <w:p w14:paraId="78A5AA5A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PgAdmin</w:t>
            </w:r>
          </w:p>
        </w:tc>
        <w:tc>
          <w:tcPr>
            <w:tcW w:w="1134" w:type="dxa"/>
          </w:tcPr>
          <w:p w14:paraId="06853A08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812" w:type="dxa"/>
          </w:tcPr>
          <w:p w14:paraId="400FF7A2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PostgreSQL administration and management tool.</w:t>
            </w:r>
          </w:p>
        </w:tc>
      </w:tr>
      <w:tr w:rsidR="00A5368C" w:rsidRPr="008F7851" w14:paraId="3B4C6846" w14:textId="77777777" w:rsidTr="004A325F">
        <w:tc>
          <w:tcPr>
            <w:tcW w:w="675" w:type="dxa"/>
          </w:tcPr>
          <w:p w14:paraId="591CC8E9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268" w:type="dxa"/>
          </w:tcPr>
          <w:p w14:paraId="4054837D" w14:textId="77777777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Caddy</w:t>
            </w:r>
          </w:p>
        </w:tc>
        <w:tc>
          <w:tcPr>
            <w:tcW w:w="1134" w:type="dxa"/>
          </w:tcPr>
          <w:p w14:paraId="05451B05" w14:textId="641398AB" w:rsidR="00A5368C" w:rsidRPr="008F7851" w:rsidRDefault="004A325F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812" w:type="dxa"/>
          </w:tcPr>
          <w:p w14:paraId="472A42AB" w14:textId="6382673D" w:rsidR="00A5368C" w:rsidRPr="008F7851" w:rsidRDefault="00000000">
            <w:pPr>
              <w:rPr>
                <w:rFonts w:asciiTheme="majorBidi" w:hAnsiTheme="majorBidi" w:cstheme="majorBidi"/>
              </w:rPr>
            </w:pPr>
            <w:r w:rsidRPr="008F7851">
              <w:rPr>
                <w:rFonts w:asciiTheme="majorBidi" w:hAnsiTheme="majorBidi" w:cstheme="majorBidi"/>
              </w:rPr>
              <w:t>Reverse proxy and web server routing.</w:t>
            </w:r>
          </w:p>
        </w:tc>
      </w:tr>
    </w:tbl>
    <w:p w14:paraId="7D490A36" w14:textId="77777777" w:rsidR="00A5368C" w:rsidRPr="008F7851" w:rsidRDefault="00A5368C">
      <w:pPr>
        <w:rPr>
          <w:rFonts w:asciiTheme="majorBidi" w:hAnsiTheme="majorBidi" w:cstheme="majorBidi"/>
        </w:rPr>
      </w:pPr>
    </w:p>
    <w:sectPr w:rsidR="00A5368C" w:rsidRPr="008F78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C65555"/>
    <w:multiLevelType w:val="hybridMultilevel"/>
    <w:tmpl w:val="B8B23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6278">
    <w:abstractNumId w:val="8"/>
  </w:num>
  <w:num w:numId="2" w16cid:durableId="551966023">
    <w:abstractNumId w:val="6"/>
  </w:num>
  <w:num w:numId="3" w16cid:durableId="2123988905">
    <w:abstractNumId w:val="5"/>
  </w:num>
  <w:num w:numId="4" w16cid:durableId="50466554">
    <w:abstractNumId w:val="4"/>
  </w:num>
  <w:num w:numId="5" w16cid:durableId="2072800803">
    <w:abstractNumId w:val="7"/>
  </w:num>
  <w:num w:numId="6" w16cid:durableId="1977829610">
    <w:abstractNumId w:val="3"/>
  </w:num>
  <w:num w:numId="7" w16cid:durableId="1591890344">
    <w:abstractNumId w:val="2"/>
  </w:num>
  <w:num w:numId="8" w16cid:durableId="581063493">
    <w:abstractNumId w:val="1"/>
  </w:num>
  <w:num w:numId="9" w16cid:durableId="1713459">
    <w:abstractNumId w:val="0"/>
  </w:num>
  <w:num w:numId="10" w16cid:durableId="404305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E54"/>
    <w:rsid w:val="00034616"/>
    <w:rsid w:val="0006063C"/>
    <w:rsid w:val="0015074B"/>
    <w:rsid w:val="0029639D"/>
    <w:rsid w:val="00326F90"/>
    <w:rsid w:val="004A325F"/>
    <w:rsid w:val="008F7851"/>
    <w:rsid w:val="00A5368C"/>
    <w:rsid w:val="00AA1D8D"/>
    <w:rsid w:val="00B47730"/>
    <w:rsid w:val="00CB0664"/>
    <w:rsid w:val="00D508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87C1A"/>
  <w14:defaultImageDpi w14:val="300"/>
  <w15:docId w15:val="{83A6417B-8980-2C46-8C71-022CC7C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F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Andualem Tilahun</cp:lastModifiedBy>
  <cp:revision>2</cp:revision>
  <dcterms:created xsi:type="dcterms:W3CDTF">2025-10-28T11:42:00Z</dcterms:created>
  <dcterms:modified xsi:type="dcterms:W3CDTF">2025-10-28T11:42:00Z</dcterms:modified>
  <cp:category/>
</cp:coreProperties>
</file>